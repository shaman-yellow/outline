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xmlns:w15="http://schemas.microsoft.com/office/word/2012/wordml" xmlns:wpsCustomData="http://www.wps.cn/officeDocument/2013/wpsCustomData"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8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  <w:t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  <w:t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xmlns:w15="http://schemas.microsoft.com/office/word/2012/wordml" xmlns:wpsCustomData="http://www.wps.cn/officeDocument/2013/wpsCustomData"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  <w:t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xmlns:w15="http://schemas.microsoft.com/office/word/2012/wordml" xmlns:wpsCustomData="http://www.wps.cn/officeDocument/2013/wpsCustomData"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xmlns:w15="http://schemas.microsoft.com/office/word/2012/wordml" xmlns:wpsCustomData="http://www.wps.cn/officeDocument/2013/wpsCustomData"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xmlns:w15="http://schemas.microsoft.com/office/word/2012/wordml" xmlns:wpsCustomData="http://www.wps.cn/officeDocument/2013/wpsCustomData" w14:paraId="1D162D6D">
    <w:pPr>
      <w:pStyle w:val="19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xmlns:w15="http://schemas.microsoft.com/office/word/2012/wordml" xmlns:wpsCustomData="http://www.wps.cn/officeDocument/2013/wpsCustomData" w14:paraId="7B6BAB64">
    <w:pP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10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